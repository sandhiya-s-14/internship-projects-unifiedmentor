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A2F98" w14:textId="77777777" w:rsidR="00844333" w:rsidRDefault="00BC4C5A">
      <w:pPr>
        <w:pStyle w:val="Title"/>
      </w:pPr>
      <w:r>
        <w:t>Internship 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74AF" w:rsidRPr="000374AF" w14:paraId="3FFFA020" w14:textId="77777777">
        <w:tc>
          <w:tcPr>
            <w:tcW w:w="4428" w:type="dxa"/>
          </w:tcPr>
          <w:p w14:paraId="6928D3EA" w14:textId="77777777" w:rsidR="000374AF" w:rsidRPr="000374AF" w:rsidRDefault="000374AF" w:rsidP="00376491">
            <w:r w:rsidRPr="000374AF">
              <w:t>Project Title</w:t>
            </w:r>
          </w:p>
        </w:tc>
        <w:tc>
          <w:tcPr>
            <w:tcW w:w="4428" w:type="dxa"/>
          </w:tcPr>
          <w:p w14:paraId="5E56B8E2" w14:textId="77777777" w:rsidR="000374AF" w:rsidRPr="000374AF" w:rsidRDefault="000374AF" w:rsidP="00376491">
            <w:r w:rsidRPr="000374AF">
              <w:t xml:space="preserve"> Furniture Sales Prediction – E-Commerce Analysis</w:t>
            </w:r>
          </w:p>
        </w:tc>
      </w:tr>
      <w:tr w:rsidR="000374AF" w:rsidRPr="000374AF" w14:paraId="76A5FF1A" w14:textId="77777777">
        <w:tc>
          <w:tcPr>
            <w:tcW w:w="4428" w:type="dxa"/>
          </w:tcPr>
          <w:p w14:paraId="4CAEC64A" w14:textId="77777777" w:rsidR="000374AF" w:rsidRPr="000374AF" w:rsidRDefault="000374AF" w:rsidP="00376491">
            <w:r w:rsidRPr="000374AF">
              <w:t>Name</w:t>
            </w:r>
          </w:p>
        </w:tc>
        <w:tc>
          <w:tcPr>
            <w:tcW w:w="4428" w:type="dxa"/>
          </w:tcPr>
          <w:p w14:paraId="67F9D67A" w14:textId="77777777" w:rsidR="000374AF" w:rsidRPr="000374AF" w:rsidRDefault="000374AF" w:rsidP="00376491">
            <w:r w:rsidRPr="000374AF">
              <w:t xml:space="preserve"> Sandhiya</w:t>
            </w:r>
          </w:p>
        </w:tc>
      </w:tr>
      <w:tr w:rsidR="000374AF" w:rsidRPr="000374AF" w14:paraId="3E75E804" w14:textId="77777777">
        <w:tc>
          <w:tcPr>
            <w:tcW w:w="4428" w:type="dxa"/>
          </w:tcPr>
          <w:p w14:paraId="59388127" w14:textId="77777777" w:rsidR="000374AF" w:rsidRPr="000374AF" w:rsidRDefault="000374AF" w:rsidP="00376491">
            <w:r w:rsidRPr="000374AF">
              <w:t>Course</w:t>
            </w:r>
          </w:p>
        </w:tc>
        <w:tc>
          <w:tcPr>
            <w:tcW w:w="4428" w:type="dxa"/>
          </w:tcPr>
          <w:p w14:paraId="67BFA6FB" w14:textId="77777777" w:rsidR="000374AF" w:rsidRPr="000374AF" w:rsidRDefault="000374AF" w:rsidP="00376491">
            <w:r w:rsidRPr="000374AF">
              <w:t xml:space="preserve"> B.Sc. Data Science</w:t>
            </w:r>
          </w:p>
        </w:tc>
      </w:tr>
      <w:tr w:rsidR="000374AF" w:rsidRPr="000374AF" w14:paraId="408F1369" w14:textId="77777777">
        <w:tc>
          <w:tcPr>
            <w:tcW w:w="4428" w:type="dxa"/>
          </w:tcPr>
          <w:p w14:paraId="4C52AC75" w14:textId="77777777" w:rsidR="000374AF" w:rsidRPr="000374AF" w:rsidRDefault="000374AF" w:rsidP="00376491">
            <w:r w:rsidRPr="000374AF">
              <w:t>Internship Domain</w:t>
            </w:r>
          </w:p>
        </w:tc>
        <w:tc>
          <w:tcPr>
            <w:tcW w:w="4428" w:type="dxa"/>
          </w:tcPr>
          <w:p w14:paraId="1AAED787" w14:textId="77777777" w:rsidR="000374AF" w:rsidRPr="000374AF" w:rsidRDefault="000374AF" w:rsidP="00376491">
            <w:r w:rsidRPr="000374AF">
              <w:t xml:space="preserve"> Data Analytics</w:t>
            </w:r>
          </w:p>
        </w:tc>
      </w:tr>
      <w:tr w:rsidR="000374AF" w:rsidRPr="000374AF" w14:paraId="2060ADF7" w14:textId="77777777">
        <w:tc>
          <w:tcPr>
            <w:tcW w:w="4428" w:type="dxa"/>
          </w:tcPr>
          <w:p w14:paraId="4BE873EB" w14:textId="77777777" w:rsidR="000374AF" w:rsidRPr="000374AF" w:rsidRDefault="000374AF" w:rsidP="00376491">
            <w:r w:rsidRPr="000374AF">
              <w:t>Date</w:t>
            </w:r>
          </w:p>
        </w:tc>
        <w:tc>
          <w:tcPr>
            <w:tcW w:w="4428" w:type="dxa"/>
          </w:tcPr>
          <w:p w14:paraId="2FB3D0DE" w14:textId="77777777" w:rsidR="000374AF" w:rsidRPr="000374AF" w:rsidRDefault="000374AF" w:rsidP="00376491">
            <w:r w:rsidRPr="000374AF">
              <w:t xml:space="preserve"> June 2025</w:t>
            </w:r>
          </w:p>
        </w:tc>
      </w:tr>
    </w:tbl>
    <w:p w14:paraId="21F3B738" w14:textId="77777777" w:rsidR="00844333" w:rsidRDefault="00BC4C5A">
      <w:r>
        <w:br w:type="page"/>
      </w:r>
    </w:p>
    <w:p w14:paraId="1DC8A58E" w14:textId="77777777" w:rsidR="00844333" w:rsidRDefault="00BC4C5A">
      <w:pPr>
        <w:pStyle w:val="Heading1"/>
      </w:pPr>
      <w:r>
        <w:lastRenderedPageBreak/>
        <w:t>Table of Contents</w:t>
      </w:r>
    </w:p>
    <w:p w14:paraId="3583F3A1" w14:textId="77777777" w:rsidR="00844333" w:rsidRDefault="00BC4C5A">
      <w:pPr>
        <w:pStyle w:val="ListNumber"/>
      </w:pPr>
      <w:r>
        <w:t>1. Abstract</w:t>
      </w:r>
    </w:p>
    <w:p w14:paraId="2226466D" w14:textId="77777777" w:rsidR="00844333" w:rsidRDefault="00BC4C5A">
      <w:pPr>
        <w:pStyle w:val="ListNumber"/>
      </w:pPr>
      <w:r>
        <w:t>2. Company &amp; Context</w:t>
      </w:r>
    </w:p>
    <w:p w14:paraId="31687C65" w14:textId="77777777" w:rsidR="00844333" w:rsidRDefault="00BC4C5A">
      <w:pPr>
        <w:pStyle w:val="ListNumber"/>
      </w:pPr>
      <w:r>
        <w:t>3. Objectives &amp; Project Definition</w:t>
      </w:r>
    </w:p>
    <w:p w14:paraId="1078FC65" w14:textId="77777777" w:rsidR="00844333" w:rsidRDefault="00BC4C5A">
      <w:pPr>
        <w:pStyle w:val="ListNumber"/>
      </w:pPr>
      <w:r>
        <w:t>4. Methodology &amp; Design</w:t>
      </w:r>
    </w:p>
    <w:p w14:paraId="0C777008" w14:textId="77777777" w:rsidR="00844333" w:rsidRDefault="00BC4C5A">
      <w:pPr>
        <w:pStyle w:val="ListNumber"/>
      </w:pPr>
      <w:r>
        <w:t>5. Implementation &amp; Results</w:t>
      </w:r>
    </w:p>
    <w:p w14:paraId="5D11A55E" w14:textId="77777777" w:rsidR="00844333" w:rsidRDefault="00BC4C5A">
      <w:pPr>
        <w:pStyle w:val="ListNumber"/>
      </w:pPr>
      <w:r>
        <w:t>6. Challenges &amp; Solutions</w:t>
      </w:r>
    </w:p>
    <w:p w14:paraId="0901E569" w14:textId="77777777" w:rsidR="00844333" w:rsidRDefault="00BC4C5A">
      <w:pPr>
        <w:pStyle w:val="ListNumber"/>
      </w:pPr>
      <w:r>
        <w:t>7. Learnings &amp; Skill Growth</w:t>
      </w:r>
    </w:p>
    <w:p w14:paraId="28CAB3F4" w14:textId="77777777" w:rsidR="00844333" w:rsidRDefault="00BC4C5A">
      <w:pPr>
        <w:pStyle w:val="ListNumber"/>
      </w:pPr>
      <w:r>
        <w:t>8. Future Recommendations</w:t>
      </w:r>
    </w:p>
    <w:p w14:paraId="03666412" w14:textId="77777777" w:rsidR="00844333" w:rsidRDefault="00BC4C5A">
      <w:pPr>
        <w:pStyle w:val="ListNumber"/>
      </w:pPr>
      <w:r>
        <w:t>9. Conclusion</w:t>
      </w:r>
    </w:p>
    <w:p w14:paraId="0A19C482" w14:textId="77777777" w:rsidR="00844333" w:rsidRDefault="00BC4C5A">
      <w:pPr>
        <w:pStyle w:val="ListNumber"/>
      </w:pPr>
      <w:r>
        <w:t>10. Tech Stack</w:t>
      </w:r>
    </w:p>
    <w:p w14:paraId="19946B06" w14:textId="77777777" w:rsidR="00844333" w:rsidRDefault="00BC4C5A">
      <w:pPr>
        <w:pStyle w:val="ListNumber"/>
      </w:pPr>
      <w:r>
        <w:t>11. Appendices</w:t>
      </w:r>
    </w:p>
    <w:p w14:paraId="6DDA76B4" w14:textId="77777777" w:rsidR="00844333" w:rsidRDefault="00BC4C5A">
      <w:r>
        <w:br w:type="page"/>
      </w:r>
    </w:p>
    <w:p w14:paraId="7108DA10" w14:textId="77777777" w:rsidR="00844333" w:rsidRDefault="00BC4C5A">
      <w:pPr>
        <w:pStyle w:val="Heading1"/>
      </w:pPr>
      <w:r>
        <w:lastRenderedPageBreak/>
        <w:t>1. Abstract</w:t>
      </w:r>
    </w:p>
    <w:p w14:paraId="7BA28F9F" w14:textId="77777777" w:rsidR="00844333" w:rsidRDefault="00BC4C5A">
      <w:r>
        <w:t>This project involved analyzing an e-commerce furniture dataset to predict product sales categories (Low, Medium, High). Using data cleaning, feature engineering, and a classification model, the project aimed to extract business insights and enhance sales forecasting accuracy. The final model achieved an accuracy of 64%, highlighting the value of machine learning in real-world sales prediction.</w:t>
      </w:r>
    </w:p>
    <w:p w14:paraId="266CB1B0" w14:textId="77777777" w:rsidR="00844333" w:rsidRDefault="00BC4C5A">
      <w:pPr>
        <w:pStyle w:val="Heading1"/>
      </w:pPr>
      <w:r>
        <w:t>2. Company &amp; Context</w:t>
      </w:r>
    </w:p>
    <w:p w14:paraId="32E96835" w14:textId="77777777" w:rsidR="00844333" w:rsidRDefault="00BC4C5A">
      <w:r>
        <w:t>This internship was conducted with Unified Mentor as part of a short one-month academic training program focused on practical applications of data analytics. The dataset used was inspired by AliExpress e-commerce listings to simulate real-world business data environments. The main objective was to explore patterns in sales behavior and apply data science techniques in a business-relevant context.</w:t>
      </w:r>
    </w:p>
    <w:p w14:paraId="3F4F86BB" w14:textId="77777777" w:rsidR="00844333" w:rsidRDefault="00BC4C5A">
      <w:pPr>
        <w:pStyle w:val="Heading1"/>
      </w:pPr>
      <w:r>
        <w:t>3. Objectives &amp; Project Definition</w:t>
      </w:r>
    </w:p>
    <w:p w14:paraId="68F086BA" w14:textId="77777777" w:rsidR="00844333" w:rsidRDefault="00BC4C5A">
      <w:r>
        <w:t>- Analyze product attributes like price, discount, and shipping</w:t>
      </w:r>
    </w:p>
    <w:p w14:paraId="6E6D82C1" w14:textId="77777777" w:rsidR="00844333" w:rsidRDefault="00BC4C5A">
      <w:r>
        <w:t>- Classify products into Low, Medium, High sales categories</w:t>
      </w:r>
    </w:p>
    <w:p w14:paraId="7A3E299C" w14:textId="77777777" w:rsidR="00844333" w:rsidRDefault="00BC4C5A">
      <w:r>
        <w:t>- Use regression and classification techniques</w:t>
      </w:r>
    </w:p>
    <w:p w14:paraId="3DCF3D7C" w14:textId="77777777" w:rsidR="00844333" w:rsidRDefault="00BC4C5A">
      <w:r>
        <w:t>- Gain insights into key drivers of online furniture sales</w:t>
      </w:r>
    </w:p>
    <w:p w14:paraId="5276829B" w14:textId="77777777" w:rsidR="00844333" w:rsidRDefault="00BC4C5A">
      <w:pPr>
        <w:pStyle w:val="Heading1"/>
      </w:pPr>
      <w:r>
        <w:t>4. Methodology &amp; Design</w:t>
      </w:r>
    </w:p>
    <w:p w14:paraId="277D55DE" w14:textId="77777777" w:rsidR="00844333" w:rsidRDefault="00BC4C5A">
      <w:r>
        <w:t>- Data Cleaning: Converted price formats, handled missing values</w:t>
      </w:r>
    </w:p>
    <w:p w14:paraId="0E53EC29" w14:textId="77777777" w:rsidR="00844333" w:rsidRDefault="00BC4C5A">
      <w:r>
        <w:t>- Feature Engineering: Created discount percentage &amp; free shipping flags</w:t>
      </w:r>
    </w:p>
    <w:p w14:paraId="44979173" w14:textId="77777777" w:rsidR="00844333" w:rsidRDefault="00BC4C5A">
      <w:r>
        <w:t>- Modeling: Tried regression, then used Random Forest classification</w:t>
      </w:r>
    </w:p>
    <w:p w14:paraId="05B3B73B" w14:textId="77777777" w:rsidR="00844333" w:rsidRDefault="00BC4C5A">
      <w:r>
        <w:t>- Evaluation: Used accuracy, precision, confusion matrix for performance analysis</w:t>
      </w:r>
    </w:p>
    <w:p w14:paraId="5A890CBA" w14:textId="77777777" w:rsidR="00844333" w:rsidRDefault="00BC4C5A">
      <w:pPr>
        <w:pStyle w:val="Heading1"/>
      </w:pPr>
      <w:r>
        <w:t>5. Implementation &amp; Results</w:t>
      </w:r>
    </w:p>
    <w:p w14:paraId="56BA218C" w14:textId="77777777" w:rsidR="00844333" w:rsidRDefault="00BC4C5A">
      <w:r>
        <w:t>- Classification accuracy achieved: 64%</w:t>
      </w:r>
    </w:p>
    <w:p w14:paraId="3DA5D9DE" w14:textId="77777777" w:rsidR="00844333" w:rsidRDefault="00BC4C5A">
      <w:r>
        <w:t>- Best-performing class: Low sales (Precision: 0.73)</w:t>
      </w:r>
    </w:p>
    <w:p w14:paraId="1EA3E39B" w14:textId="77777777" w:rsidR="00844333" w:rsidRDefault="00BC4C5A">
      <w:r>
        <w:t>- Weakest-performing class: High sales (Precision: 0.20)</w:t>
      </w:r>
    </w:p>
    <w:p w14:paraId="105F6F81" w14:textId="77777777" w:rsidR="00844333" w:rsidRDefault="00BC4C5A">
      <w:r>
        <w:t>- Final model: Random Forest Classifier</w:t>
      </w:r>
    </w:p>
    <w:p w14:paraId="38455233" w14:textId="77777777" w:rsidR="00844333" w:rsidRDefault="00BC4C5A">
      <w:pPr>
        <w:pStyle w:val="Heading1"/>
      </w:pPr>
      <w:r>
        <w:lastRenderedPageBreak/>
        <w:t>6. Challenges &amp; Solutions</w:t>
      </w:r>
    </w:p>
    <w:p w14:paraId="566F3A0E" w14:textId="77777777" w:rsidR="00844333" w:rsidRDefault="00BC4C5A">
      <w:r>
        <w:t>- Skewed sales data: Very few high-selling products</w:t>
      </w:r>
    </w:p>
    <w:p w14:paraId="04130887" w14:textId="77777777" w:rsidR="00844333" w:rsidRDefault="00BC4C5A">
      <w:r>
        <w:rPr>
          <w:rFonts w:ascii="Segoe UI Symbol" w:hAnsi="Segoe UI Symbol" w:cs="Segoe UI Symbol"/>
        </w:rPr>
        <w:t>➤</w:t>
      </w:r>
      <w:r>
        <w:t xml:space="preserve"> Solution: Transformed the target variable into 3 categories</w:t>
      </w:r>
    </w:p>
    <w:p w14:paraId="693AC38F" w14:textId="77777777" w:rsidR="00844333" w:rsidRDefault="00BC4C5A">
      <w:r>
        <w:t>- Poor regression results: R² &lt; 0.01</w:t>
      </w:r>
    </w:p>
    <w:p w14:paraId="0E6D3EB6" w14:textId="77777777" w:rsidR="00844333" w:rsidRDefault="00BC4C5A">
      <w:r>
        <w:rPr>
          <w:rFonts w:ascii="Segoe UI Symbol" w:hAnsi="Segoe UI Symbol" w:cs="Segoe UI Symbol"/>
        </w:rPr>
        <w:t>➤</w:t>
      </w:r>
      <w:r>
        <w:t xml:space="preserve"> Solution: Switched to classification modeling approach</w:t>
      </w:r>
    </w:p>
    <w:p w14:paraId="100B85F7" w14:textId="77777777" w:rsidR="00844333" w:rsidRDefault="00BC4C5A">
      <w:pPr>
        <w:pStyle w:val="Heading1"/>
      </w:pPr>
      <w:r>
        <w:t>7. Learnings &amp; Skill Growth</w:t>
      </w:r>
    </w:p>
    <w:p w14:paraId="251F10E6" w14:textId="77777777" w:rsidR="00844333" w:rsidRDefault="00BC4C5A">
      <w:r>
        <w:t>- Learned how to prepare and clean real-world messy datasets</w:t>
      </w:r>
    </w:p>
    <w:p w14:paraId="33D81BED" w14:textId="77777777" w:rsidR="00844333" w:rsidRDefault="00BC4C5A">
      <w:r>
        <w:t>- Gained experience with classification models and evaluation metrics</w:t>
      </w:r>
    </w:p>
    <w:p w14:paraId="04B41ACF" w14:textId="77777777" w:rsidR="00844333" w:rsidRDefault="00BC4C5A">
      <w:r>
        <w:t>- Improved skills in Python, Scikit-learn, and EDA using Matplotlib</w:t>
      </w:r>
    </w:p>
    <w:p w14:paraId="0C752429" w14:textId="77777777" w:rsidR="00844333" w:rsidRDefault="00BC4C5A">
      <w:r>
        <w:t>- Understood how to evaluate and tune model performance effectively</w:t>
      </w:r>
    </w:p>
    <w:p w14:paraId="04F8EBC6" w14:textId="77777777" w:rsidR="00844333" w:rsidRDefault="00BC4C5A">
      <w:pPr>
        <w:pStyle w:val="Heading1"/>
      </w:pPr>
      <w:r>
        <w:t>8. Future Recommendations</w:t>
      </w:r>
    </w:p>
    <w:p w14:paraId="5C79CB37" w14:textId="77777777" w:rsidR="00844333" w:rsidRDefault="00BC4C5A">
      <w:r>
        <w:t>- Add NLP to extract features from product titles</w:t>
      </w:r>
    </w:p>
    <w:p w14:paraId="4775F757" w14:textId="77777777" w:rsidR="00844333" w:rsidRDefault="00BC4C5A">
      <w:r>
        <w:t>- Balance dataset using SMOTE or under-sampling</w:t>
      </w:r>
    </w:p>
    <w:p w14:paraId="139E8FD6" w14:textId="77777777" w:rsidR="00844333" w:rsidRDefault="00BC4C5A">
      <w:r>
        <w:t>- Include product rating, image quality, or brand as new features</w:t>
      </w:r>
    </w:p>
    <w:p w14:paraId="4500C64E" w14:textId="77777777" w:rsidR="00844333" w:rsidRDefault="00BC4C5A">
      <w:r>
        <w:t xml:space="preserve">- Try advanced models like </w:t>
      </w:r>
      <w:proofErr w:type="spellStart"/>
      <w:r>
        <w:t>XGBoost</w:t>
      </w:r>
      <w:proofErr w:type="spellEnd"/>
      <w:r>
        <w:t xml:space="preserve"> or Neural Networks</w:t>
      </w:r>
    </w:p>
    <w:p w14:paraId="49C475B4" w14:textId="77777777" w:rsidR="00844333" w:rsidRDefault="00BC4C5A">
      <w:pPr>
        <w:pStyle w:val="Heading1"/>
      </w:pPr>
      <w:r>
        <w:t>9. Conclusion</w:t>
      </w:r>
    </w:p>
    <w:p w14:paraId="10E44C4A" w14:textId="77777777" w:rsidR="00844333" w:rsidRDefault="00BC4C5A">
      <w:r>
        <w:t>This project successfully demonstrated how classification models can help predict product sales levels in an e-commerce context. The Random Forest model delivered reasonable accuracy, and several opportunities for model improvement were identified. The project helped bridge academic learning with practical, hands-on experience.</w:t>
      </w:r>
    </w:p>
    <w:p w14:paraId="214F7AD1" w14:textId="77777777" w:rsidR="00844333" w:rsidRDefault="00BC4C5A">
      <w:pPr>
        <w:pStyle w:val="Heading1"/>
      </w:pPr>
      <w:r>
        <w:t>10. Tech Stack</w:t>
      </w:r>
    </w:p>
    <w:p w14:paraId="012765CB" w14:textId="77777777" w:rsidR="00844333" w:rsidRDefault="00BC4C5A">
      <w:r>
        <w:t>- Programming Language: Python</w:t>
      </w:r>
    </w:p>
    <w:p w14:paraId="5F78C342" w14:textId="77777777" w:rsidR="00844333" w:rsidRDefault="00BC4C5A">
      <w:r>
        <w:t>- Libraries: Pandas, Scikit-learn, Matplotlib, Seaborn</w:t>
      </w:r>
    </w:p>
    <w:p w14:paraId="36E7A2C1" w14:textId="77777777" w:rsidR="00844333" w:rsidRDefault="00BC4C5A">
      <w:r>
        <w:t xml:space="preserve">- Tools: </w:t>
      </w:r>
      <w:proofErr w:type="spellStart"/>
      <w:r>
        <w:t>Jupyter</w:t>
      </w:r>
      <w:proofErr w:type="spellEnd"/>
      <w:r>
        <w:t xml:space="preserve"> Notebook / Google </w:t>
      </w:r>
      <w:proofErr w:type="spellStart"/>
      <w:r>
        <w:t>Colab</w:t>
      </w:r>
      <w:proofErr w:type="spellEnd"/>
    </w:p>
    <w:p w14:paraId="6F5B9B01" w14:textId="77777777" w:rsidR="00844333" w:rsidRDefault="00BC4C5A">
      <w:pPr>
        <w:pStyle w:val="Heading1"/>
      </w:pPr>
      <w:r>
        <w:lastRenderedPageBreak/>
        <w:t>11. Appendices</w:t>
      </w:r>
    </w:p>
    <w:p w14:paraId="7E6A8505" w14:textId="77777777" w:rsidR="009027B4" w:rsidRPr="009027B4" w:rsidRDefault="009027B4" w:rsidP="009027B4"/>
    <w:p w14:paraId="28566DDA" w14:textId="50454CAA" w:rsidR="00844333" w:rsidRPr="0059276D" w:rsidRDefault="00BC4C5A" w:rsidP="009027B4">
      <w:pPr>
        <w:pStyle w:val="Heading3"/>
        <w:numPr>
          <w:ilvl w:val="0"/>
          <w:numId w:val="12"/>
        </w:numPr>
        <w:rPr>
          <w:i/>
          <w:iCs/>
        </w:rPr>
      </w:pPr>
      <w:r w:rsidRPr="0059276D">
        <w:rPr>
          <w:i/>
          <w:iCs/>
        </w:rPr>
        <w:t>Key Code Snippets</w:t>
      </w:r>
    </w:p>
    <w:p w14:paraId="516FCE0E" w14:textId="77777777" w:rsidR="009027B4" w:rsidRPr="0059276D" w:rsidRDefault="009027B4" w:rsidP="009027B4">
      <w:pPr>
        <w:rPr>
          <w:i/>
          <w:iCs/>
        </w:rPr>
      </w:pPr>
    </w:p>
    <w:p w14:paraId="0A858A8D" w14:textId="77AE4E73" w:rsidR="00844333" w:rsidRDefault="00BC4C5A" w:rsidP="009027B4">
      <w:pPr>
        <w:pStyle w:val="ListParagraph"/>
        <w:numPr>
          <w:ilvl w:val="0"/>
          <w:numId w:val="10"/>
        </w:numPr>
      </w:pPr>
      <w:r>
        <w:t>Data Cleaning – Converting Price &amp; Handling Missing Values</w:t>
      </w:r>
    </w:p>
    <w:p w14:paraId="30584E00" w14:textId="2927FFAE" w:rsidR="000374AF" w:rsidRDefault="000374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6DA8" wp14:editId="728C5E3D">
                <wp:simplePos x="0" y="0"/>
                <wp:positionH relativeFrom="column">
                  <wp:posOffset>-30480</wp:posOffset>
                </wp:positionH>
                <wp:positionV relativeFrom="paragraph">
                  <wp:posOffset>223520</wp:posOffset>
                </wp:positionV>
                <wp:extent cx="4564380" cy="571500"/>
                <wp:effectExtent l="0" t="0" r="26670" b="19050"/>
                <wp:wrapNone/>
                <wp:docPr id="7873468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3D8E" w14:textId="77777777" w:rsidR="000374AF" w:rsidRDefault="000374AF" w:rsidP="000374AF">
                            <w:r>
                              <w:t>data['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'] = data['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'].</w:t>
                            </w:r>
                            <w:proofErr w:type="spellStart"/>
                            <w:proofErr w:type="gramStart"/>
                            <w:r>
                              <w:t>str.replace</w:t>
                            </w:r>
                            <w:proofErr w:type="spellEnd"/>
                            <w:proofErr w:type="gramEnd"/>
                            <w:r>
                              <w:t>('$', ''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proofErr w:type="gramEnd"/>
                            <w:r>
                              <w:t>(float)</w:t>
                            </w:r>
                          </w:p>
                          <w:p w14:paraId="6D2E1992" w14:textId="77777777" w:rsidR="000374AF" w:rsidRDefault="000374AF" w:rsidP="000374AF">
                            <w:proofErr w:type="spellStart"/>
                            <w:proofErr w:type="gramStart"/>
                            <w:r>
                              <w:t>data.dropna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inplace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14:paraId="03DA6458" w14:textId="77777777" w:rsidR="000374AF" w:rsidRDefault="00037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86D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4pt;margin-top:17.6pt;width:359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" fillcolor="white [3201]" strokecolor="#c0504d [3205]" strokeweight="2pt">
                <v:textbox>
                  <w:txbxContent>
                    <w:p w14:paraId="0E083D8E" w14:textId="77777777" w:rsidR="000374AF" w:rsidRDefault="000374AF" w:rsidP="000374AF">
                      <w:r>
                        <w:t>data['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'] = data['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'].</w:t>
                      </w:r>
                      <w:proofErr w:type="spellStart"/>
                      <w:proofErr w:type="gramStart"/>
                      <w:r>
                        <w:t>str.replace</w:t>
                      </w:r>
                      <w:proofErr w:type="spellEnd"/>
                      <w:proofErr w:type="gramEnd"/>
                      <w:r>
                        <w:t>('$', ''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astype</w:t>
                      </w:r>
                      <w:proofErr w:type="spellEnd"/>
                      <w:proofErr w:type="gramEnd"/>
                      <w:r>
                        <w:t>(float)</w:t>
                      </w:r>
                    </w:p>
                    <w:p w14:paraId="6D2E1992" w14:textId="77777777" w:rsidR="000374AF" w:rsidRDefault="000374AF" w:rsidP="000374AF">
                      <w:proofErr w:type="spellStart"/>
                      <w:proofErr w:type="gramStart"/>
                      <w:r>
                        <w:t>data.dropna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inplace</w:t>
                      </w:r>
                      <w:proofErr w:type="spellEnd"/>
                      <w:r>
                        <w:t>=True)</w:t>
                      </w:r>
                    </w:p>
                    <w:p w14:paraId="03DA6458" w14:textId="77777777" w:rsidR="000374AF" w:rsidRDefault="000374AF"/>
                  </w:txbxContent>
                </v:textbox>
              </v:shape>
            </w:pict>
          </mc:Fallback>
        </mc:AlternateContent>
      </w:r>
    </w:p>
    <w:p w14:paraId="4020FA12" w14:textId="77777777" w:rsidR="00844333" w:rsidRDefault="00BC4C5A">
      <w:r>
        <w:t>data['</w:t>
      </w:r>
      <w:proofErr w:type="spellStart"/>
      <w:r>
        <w:t>original_price</w:t>
      </w:r>
      <w:proofErr w:type="spellEnd"/>
      <w:r>
        <w:t>'] = data['</w:t>
      </w:r>
      <w:proofErr w:type="spellStart"/>
      <w:r>
        <w:t>original_price</w:t>
      </w:r>
      <w:proofErr w:type="spellEnd"/>
      <w:r>
        <w:t>'].</w:t>
      </w:r>
      <w:proofErr w:type="spellStart"/>
      <w:proofErr w:type="gramStart"/>
      <w:r>
        <w:t>str.replace</w:t>
      </w:r>
      <w:proofErr w:type="spellEnd"/>
      <w:proofErr w:type="gramEnd"/>
      <w:r>
        <w:t>('$', ''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4C265CE1" w14:textId="77777777" w:rsidR="00844333" w:rsidRDefault="00BC4C5A"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76C6037E" w14:textId="24FB2EF6" w:rsidR="00844333" w:rsidRDefault="00844333"/>
    <w:p w14:paraId="2580FE39" w14:textId="77777777" w:rsidR="00844333" w:rsidRDefault="00844333"/>
    <w:p w14:paraId="60A59783" w14:textId="46E47F9E" w:rsidR="00844333" w:rsidRDefault="00BC4C5A" w:rsidP="009027B4">
      <w:pPr>
        <w:pStyle w:val="ListParagraph"/>
        <w:numPr>
          <w:ilvl w:val="0"/>
          <w:numId w:val="10"/>
        </w:numPr>
      </w:pPr>
      <w:r>
        <w:t>Feature Engineering – Creating Discount Percentage</w:t>
      </w:r>
    </w:p>
    <w:p w14:paraId="0C4FBC15" w14:textId="530285F3" w:rsidR="009027B4" w:rsidRDefault="009027B4" w:rsidP="009027B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AA2C" wp14:editId="2A7C4D54">
                <wp:simplePos x="0" y="0"/>
                <wp:positionH relativeFrom="column">
                  <wp:posOffset>-99060</wp:posOffset>
                </wp:positionH>
                <wp:positionV relativeFrom="paragraph">
                  <wp:posOffset>269240</wp:posOffset>
                </wp:positionV>
                <wp:extent cx="5562600" cy="838200"/>
                <wp:effectExtent l="0" t="0" r="19050" b="19050"/>
                <wp:wrapNone/>
                <wp:docPr id="10439683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27A43" w14:textId="77777777" w:rsidR="009027B4" w:rsidRDefault="009027B4" w:rsidP="009027B4">
                            <w:r>
                              <w:t>data['</w:t>
                            </w:r>
                            <w:proofErr w:type="spellStart"/>
                            <w:r>
                              <w:t>discount_percent</w:t>
                            </w:r>
                            <w:proofErr w:type="spellEnd"/>
                            <w:r>
                              <w:t>'] = ((data['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'] - data['</w:t>
                            </w:r>
                            <w:proofErr w:type="spellStart"/>
                            <w:r>
                              <w:t>sale_price</w:t>
                            </w:r>
                            <w:proofErr w:type="spellEnd"/>
                            <w:r>
                              <w:t>']) / data['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']) * 100</w:t>
                            </w:r>
                          </w:p>
                          <w:p w14:paraId="2619197C" w14:textId="77777777" w:rsidR="009027B4" w:rsidRDefault="009027B4" w:rsidP="009027B4">
                            <w:r>
                              <w:t>data['</w:t>
                            </w:r>
                            <w:proofErr w:type="spellStart"/>
                            <w:r>
                              <w:t>free_shipping</w:t>
                            </w:r>
                            <w:proofErr w:type="spellEnd"/>
                            <w:r>
                              <w:t>'] = data['</w:t>
                            </w:r>
                            <w:proofErr w:type="spellStart"/>
                            <w:r>
                              <w:t>shipping_fee</w:t>
                            </w:r>
                            <w:proofErr w:type="spellEnd"/>
                            <w:r>
                              <w:t>'] == 0</w:t>
                            </w:r>
                          </w:p>
                          <w:p w14:paraId="386E02B5" w14:textId="77777777" w:rsidR="009027B4" w:rsidRDefault="009027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AA2C" id="Text Box 6" o:spid="_x0000_s1027" type="#_x0000_t202" style="position:absolute;left:0;text-align:left;margin-left:-7.8pt;margin-top:21.2pt;width:438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" fillcolor="white [3201]" strokecolor="#c0504d [3205]" strokeweight="2pt">
                <v:textbox>
                  <w:txbxContent>
                    <w:p w14:paraId="1C027A43" w14:textId="77777777" w:rsidR="009027B4" w:rsidRDefault="009027B4" w:rsidP="009027B4">
                      <w:r>
                        <w:t>data['</w:t>
                      </w:r>
                      <w:proofErr w:type="spellStart"/>
                      <w:r>
                        <w:t>discount_percent</w:t>
                      </w:r>
                      <w:proofErr w:type="spellEnd"/>
                      <w:r>
                        <w:t>'] = ((data['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'] - data['</w:t>
                      </w:r>
                      <w:proofErr w:type="spellStart"/>
                      <w:r>
                        <w:t>sale_price</w:t>
                      </w:r>
                      <w:proofErr w:type="spellEnd"/>
                      <w:r>
                        <w:t>']) / data['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']) * 100</w:t>
                      </w:r>
                    </w:p>
                    <w:p w14:paraId="2619197C" w14:textId="77777777" w:rsidR="009027B4" w:rsidRDefault="009027B4" w:rsidP="009027B4">
                      <w:r>
                        <w:t>data['</w:t>
                      </w:r>
                      <w:proofErr w:type="spellStart"/>
                      <w:r>
                        <w:t>free_shipping</w:t>
                      </w:r>
                      <w:proofErr w:type="spellEnd"/>
                      <w:r>
                        <w:t>'] = data['</w:t>
                      </w:r>
                      <w:proofErr w:type="spellStart"/>
                      <w:r>
                        <w:t>shipping_fee</w:t>
                      </w:r>
                      <w:proofErr w:type="spellEnd"/>
                      <w:r>
                        <w:t>'] == 0</w:t>
                      </w:r>
                    </w:p>
                    <w:p w14:paraId="386E02B5" w14:textId="77777777" w:rsidR="009027B4" w:rsidRDefault="009027B4"/>
                  </w:txbxContent>
                </v:textbox>
              </v:shape>
            </w:pict>
          </mc:Fallback>
        </mc:AlternateContent>
      </w:r>
    </w:p>
    <w:p w14:paraId="1767C092" w14:textId="77777777" w:rsidR="00844333" w:rsidRDefault="00BC4C5A">
      <w:r>
        <w:t>data['</w:t>
      </w:r>
      <w:proofErr w:type="spellStart"/>
      <w:r>
        <w:t>discount_percent</w:t>
      </w:r>
      <w:proofErr w:type="spellEnd"/>
      <w:r>
        <w:t>'] = ((data['</w:t>
      </w:r>
      <w:proofErr w:type="spellStart"/>
      <w:r>
        <w:t>original_price</w:t>
      </w:r>
      <w:proofErr w:type="spellEnd"/>
      <w:r>
        <w:t>'] - data['</w:t>
      </w:r>
      <w:proofErr w:type="spellStart"/>
      <w:r>
        <w:t>sale_price</w:t>
      </w:r>
      <w:proofErr w:type="spellEnd"/>
      <w:r>
        <w:t>']) / data['</w:t>
      </w:r>
      <w:proofErr w:type="spellStart"/>
      <w:r>
        <w:t>original_price</w:t>
      </w:r>
      <w:proofErr w:type="spellEnd"/>
      <w:r>
        <w:t>']) * 100</w:t>
      </w:r>
    </w:p>
    <w:p w14:paraId="02535CD6" w14:textId="77777777" w:rsidR="00844333" w:rsidRDefault="00BC4C5A">
      <w:r>
        <w:t>data['</w:t>
      </w:r>
      <w:proofErr w:type="spellStart"/>
      <w:r>
        <w:t>free_shipping</w:t>
      </w:r>
      <w:proofErr w:type="spellEnd"/>
      <w:r>
        <w:t>'] = data['</w:t>
      </w:r>
      <w:proofErr w:type="spellStart"/>
      <w:r>
        <w:t>shipping_fee</w:t>
      </w:r>
      <w:proofErr w:type="spellEnd"/>
      <w:r>
        <w:t>'] == 0</w:t>
      </w:r>
    </w:p>
    <w:p w14:paraId="531D2F45" w14:textId="4F3EB230" w:rsidR="00844333" w:rsidRDefault="00844333"/>
    <w:p w14:paraId="21AB4662" w14:textId="77777777" w:rsidR="00844333" w:rsidRDefault="00844333"/>
    <w:p w14:paraId="230D44B9" w14:textId="13DFA469" w:rsidR="00844333" w:rsidRDefault="009027B4" w:rsidP="009027B4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31755" wp14:editId="041235C8">
                <wp:simplePos x="0" y="0"/>
                <wp:positionH relativeFrom="column">
                  <wp:posOffset>-53340</wp:posOffset>
                </wp:positionH>
                <wp:positionV relativeFrom="paragraph">
                  <wp:posOffset>267335</wp:posOffset>
                </wp:positionV>
                <wp:extent cx="3939540" cy="2606040"/>
                <wp:effectExtent l="0" t="0" r="22860" b="22860"/>
                <wp:wrapNone/>
                <wp:docPr id="20903873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606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AD130" w14:textId="77777777" w:rsidR="009027B4" w:rsidRDefault="009027B4" w:rsidP="009027B4">
                            <w:r>
                              <w:t xml:space="preserve">def </w:t>
                            </w:r>
                            <w:proofErr w:type="spellStart"/>
                            <w:r>
                              <w:t>categorize_sales</w:t>
                            </w:r>
                            <w:proofErr w:type="spellEnd"/>
                            <w:r>
                              <w:t>(units):</w:t>
                            </w:r>
                          </w:p>
                          <w:p w14:paraId="2987FE1F" w14:textId="77777777" w:rsidR="009027B4" w:rsidRDefault="009027B4" w:rsidP="009027B4">
                            <w:r>
                              <w:t xml:space="preserve">    if units &lt; 50:</w:t>
                            </w:r>
                          </w:p>
                          <w:p w14:paraId="612CC360" w14:textId="77777777" w:rsidR="009027B4" w:rsidRDefault="009027B4" w:rsidP="009027B4">
                            <w:r>
                              <w:t xml:space="preserve">        return 'Low'</w:t>
                            </w:r>
                          </w:p>
                          <w:p w14:paraId="0D502B18" w14:textId="77777777" w:rsidR="009027B4" w:rsidRDefault="009027B4" w:rsidP="009027B4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units &lt; 150:</w:t>
                            </w:r>
                          </w:p>
                          <w:p w14:paraId="5791FCCD" w14:textId="77777777" w:rsidR="009027B4" w:rsidRDefault="009027B4" w:rsidP="009027B4">
                            <w:r>
                              <w:t xml:space="preserve">        return 'Medium'</w:t>
                            </w:r>
                          </w:p>
                          <w:p w14:paraId="169C3072" w14:textId="77777777" w:rsidR="009027B4" w:rsidRDefault="009027B4" w:rsidP="009027B4">
                            <w:r>
                              <w:t xml:space="preserve">    else:</w:t>
                            </w:r>
                          </w:p>
                          <w:p w14:paraId="00FB5571" w14:textId="77777777" w:rsidR="009027B4" w:rsidRDefault="009027B4" w:rsidP="009027B4">
                            <w:r>
                              <w:t xml:space="preserve">        return 'High'</w:t>
                            </w:r>
                          </w:p>
                          <w:p w14:paraId="4509833A" w14:textId="77777777" w:rsidR="009027B4" w:rsidRDefault="009027B4" w:rsidP="009027B4"/>
                          <w:p w14:paraId="293E9DE7" w14:textId="18FC243C" w:rsidR="009027B4" w:rsidRDefault="009027B4" w:rsidP="009027B4">
                            <w:r>
                              <w:t>data['</w:t>
                            </w:r>
                            <w:proofErr w:type="spellStart"/>
                            <w:r>
                              <w:t>sales_category</w:t>
                            </w:r>
                            <w:proofErr w:type="spellEnd"/>
                            <w:r>
                              <w:t>'] = data['</w:t>
                            </w:r>
                            <w:proofErr w:type="spellStart"/>
                            <w:r>
                              <w:t>units_sold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].apply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categorize_sales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0690F6" w14:textId="77777777" w:rsidR="009027B4" w:rsidRDefault="009027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1755" id="Text Box 8" o:spid="_x0000_s1028" type="#_x0000_t202" style="position:absolute;left:0;text-align:left;margin-left:-4.2pt;margin-top:21.05pt;width:310.2pt;height:20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" fillcolor="white [3201]" strokecolor="#c0504d [3205]" strokeweight="2pt">
                <v:textbox>
                  <w:txbxContent>
                    <w:p w14:paraId="358AD130" w14:textId="77777777" w:rsidR="009027B4" w:rsidRDefault="009027B4" w:rsidP="009027B4">
                      <w:r>
                        <w:t xml:space="preserve">def </w:t>
                      </w:r>
                      <w:proofErr w:type="spellStart"/>
                      <w:r>
                        <w:t>categorize_sales</w:t>
                      </w:r>
                      <w:proofErr w:type="spellEnd"/>
                      <w:r>
                        <w:t>(units):</w:t>
                      </w:r>
                    </w:p>
                    <w:p w14:paraId="2987FE1F" w14:textId="77777777" w:rsidR="009027B4" w:rsidRDefault="009027B4" w:rsidP="009027B4">
                      <w:r>
                        <w:t xml:space="preserve">    if units &lt; 50:</w:t>
                      </w:r>
                    </w:p>
                    <w:p w14:paraId="612CC360" w14:textId="77777777" w:rsidR="009027B4" w:rsidRDefault="009027B4" w:rsidP="009027B4">
                      <w:r>
                        <w:t xml:space="preserve">        return 'Low'</w:t>
                      </w:r>
                    </w:p>
                    <w:p w14:paraId="0D502B18" w14:textId="77777777" w:rsidR="009027B4" w:rsidRDefault="009027B4" w:rsidP="009027B4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units &lt; 150:</w:t>
                      </w:r>
                    </w:p>
                    <w:p w14:paraId="5791FCCD" w14:textId="77777777" w:rsidR="009027B4" w:rsidRDefault="009027B4" w:rsidP="009027B4">
                      <w:r>
                        <w:t xml:space="preserve">        return 'Medium'</w:t>
                      </w:r>
                    </w:p>
                    <w:p w14:paraId="169C3072" w14:textId="77777777" w:rsidR="009027B4" w:rsidRDefault="009027B4" w:rsidP="009027B4">
                      <w:r>
                        <w:t xml:space="preserve">    else:</w:t>
                      </w:r>
                    </w:p>
                    <w:p w14:paraId="00FB5571" w14:textId="77777777" w:rsidR="009027B4" w:rsidRDefault="009027B4" w:rsidP="009027B4">
                      <w:r>
                        <w:t xml:space="preserve">        return 'High'</w:t>
                      </w:r>
                    </w:p>
                    <w:p w14:paraId="4509833A" w14:textId="77777777" w:rsidR="009027B4" w:rsidRDefault="009027B4" w:rsidP="009027B4"/>
                    <w:p w14:paraId="293E9DE7" w14:textId="18FC243C" w:rsidR="009027B4" w:rsidRDefault="009027B4" w:rsidP="009027B4">
                      <w:r>
                        <w:t>data['</w:t>
                      </w:r>
                      <w:proofErr w:type="spellStart"/>
                      <w:r>
                        <w:t>sales_category</w:t>
                      </w:r>
                      <w:proofErr w:type="spellEnd"/>
                      <w:r>
                        <w:t>'] = data['</w:t>
                      </w:r>
                      <w:proofErr w:type="spellStart"/>
                      <w:r>
                        <w:t>units_sold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].apply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categorize_sales</w:t>
                      </w:r>
                      <w:proofErr w:type="spellEnd"/>
                      <w:r>
                        <w:t>)</w:t>
                      </w:r>
                    </w:p>
                    <w:p w14:paraId="120690F6" w14:textId="77777777" w:rsidR="009027B4" w:rsidRDefault="009027B4"/>
                  </w:txbxContent>
                </v:textbox>
              </v:shape>
            </w:pict>
          </mc:Fallback>
        </mc:AlternateContent>
      </w:r>
      <w:r w:rsidR="00BC4C5A">
        <w:t>Target Variable Transformation – Categorizing Sales</w:t>
      </w:r>
    </w:p>
    <w:p w14:paraId="4F122241" w14:textId="4A6265E2" w:rsidR="00844333" w:rsidRDefault="00BC4C5A">
      <w:r>
        <w:t xml:space="preserve">def </w:t>
      </w:r>
      <w:proofErr w:type="spellStart"/>
      <w:r>
        <w:t>categorize_sales</w:t>
      </w:r>
      <w:proofErr w:type="spellEnd"/>
      <w:r>
        <w:t>(units):</w:t>
      </w:r>
    </w:p>
    <w:p w14:paraId="05B90889" w14:textId="787BF8A9" w:rsidR="00844333" w:rsidRDefault="00BC4C5A">
      <w:r>
        <w:t>if units &lt; 50:</w:t>
      </w:r>
    </w:p>
    <w:p w14:paraId="268918FB" w14:textId="77777777" w:rsidR="00844333" w:rsidRDefault="00BC4C5A">
      <w:r>
        <w:t>return 'Low'</w:t>
      </w:r>
    </w:p>
    <w:p w14:paraId="74902B46" w14:textId="77777777" w:rsidR="00844333" w:rsidRDefault="00BC4C5A">
      <w:proofErr w:type="spellStart"/>
      <w:r>
        <w:t>elif</w:t>
      </w:r>
      <w:proofErr w:type="spellEnd"/>
      <w:r>
        <w:t xml:space="preserve"> units &lt; 150:</w:t>
      </w:r>
    </w:p>
    <w:p w14:paraId="59D91151" w14:textId="77777777" w:rsidR="00844333" w:rsidRDefault="00BC4C5A">
      <w:r>
        <w:t>return 'Medium'</w:t>
      </w:r>
    </w:p>
    <w:p w14:paraId="777A380C" w14:textId="77777777" w:rsidR="00844333" w:rsidRDefault="00BC4C5A">
      <w:r>
        <w:t>else:</w:t>
      </w:r>
    </w:p>
    <w:p w14:paraId="26C52C95" w14:textId="77777777" w:rsidR="00844333" w:rsidRDefault="00BC4C5A">
      <w:r>
        <w:t>return 'High'</w:t>
      </w:r>
    </w:p>
    <w:p w14:paraId="691DE27E" w14:textId="77777777" w:rsidR="009027B4" w:rsidRDefault="009027B4"/>
    <w:p w14:paraId="018093FC" w14:textId="310D5FB8" w:rsidR="00844333" w:rsidRDefault="00BC4C5A">
      <w:r>
        <w:t>data['</w:t>
      </w:r>
      <w:proofErr w:type="spellStart"/>
      <w:r>
        <w:t>sales_category</w:t>
      </w:r>
      <w:proofErr w:type="spellEnd"/>
      <w:r>
        <w:t>'] = data['</w:t>
      </w:r>
      <w:proofErr w:type="spellStart"/>
      <w:r>
        <w:t>units_sold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categorize_sales</w:t>
      </w:r>
      <w:proofErr w:type="spellEnd"/>
      <w:r>
        <w:t>)</w:t>
      </w:r>
    </w:p>
    <w:p w14:paraId="3CB9CC0A" w14:textId="6BDA4EC9" w:rsidR="00844333" w:rsidRDefault="00844333"/>
    <w:p w14:paraId="3ED57CE4" w14:textId="77777777" w:rsidR="00844333" w:rsidRDefault="00844333"/>
    <w:p w14:paraId="6C61DD44" w14:textId="2AEE72F0" w:rsidR="00844333" w:rsidRDefault="009027B4" w:rsidP="009027B4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C30FD" wp14:editId="4ADB5622">
                <wp:simplePos x="0" y="0"/>
                <wp:positionH relativeFrom="column">
                  <wp:posOffset>-7620</wp:posOffset>
                </wp:positionH>
                <wp:positionV relativeFrom="paragraph">
                  <wp:posOffset>259080</wp:posOffset>
                </wp:positionV>
                <wp:extent cx="5257800" cy="1767840"/>
                <wp:effectExtent l="0" t="0" r="19050" b="22860"/>
                <wp:wrapNone/>
                <wp:docPr id="6112389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B62C9" w14:textId="77777777" w:rsidR="009027B4" w:rsidRDefault="009027B4" w:rsidP="009027B4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sklearn.ensemble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RandomForestClassifier</w:t>
                            </w:r>
                            <w:proofErr w:type="spellEnd"/>
                          </w:p>
                          <w:p w14:paraId="0BD9B148" w14:textId="77777777" w:rsidR="009027B4" w:rsidRDefault="009027B4" w:rsidP="009027B4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sklearn.model</w:t>
                            </w:r>
                            <w:proofErr w:type="gramEnd"/>
                            <w:r>
                              <w:t>_selection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</w:p>
                          <w:p w14:paraId="3972DF2A" w14:textId="77777777" w:rsidR="009027B4" w:rsidRDefault="009027B4" w:rsidP="009027B4"/>
                          <w:p w14:paraId="06E81718" w14:textId="77777777" w:rsidR="009027B4" w:rsidRDefault="009027B4" w:rsidP="009027B4"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train_test_</w:t>
                            </w:r>
                            <w:proofErr w:type="gramStart"/>
                            <w:r>
                              <w:t>split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y, </w:t>
                            </w:r>
                            <w:proofErr w:type="spellStart"/>
                            <w:r>
                              <w:t>test_size</w:t>
                            </w:r>
                            <w:proofErr w:type="spellEnd"/>
                            <w:r>
                              <w:t xml:space="preserve">=0.2, 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>=42)</w:t>
                            </w:r>
                          </w:p>
                          <w:p w14:paraId="10CA961D" w14:textId="77777777" w:rsidR="009027B4" w:rsidRDefault="009027B4" w:rsidP="009027B4">
                            <w:r>
                              <w:t xml:space="preserve">model = </w:t>
                            </w:r>
                            <w:proofErr w:type="spellStart"/>
                            <w:proofErr w:type="gramStart"/>
                            <w:r>
                              <w:t>RandomForestClassifier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6ED9852" w14:textId="77777777" w:rsidR="009027B4" w:rsidRDefault="009027B4" w:rsidP="009027B4">
                            <w:proofErr w:type="spellStart"/>
                            <w:proofErr w:type="gramStart"/>
                            <w:r>
                              <w:t>model.fit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CADF92" w14:textId="77777777" w:rsidR="009027B4" w:rsidRDefault="009027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30FD" id="Text Box 9" o:spid="_x0000_s1029" type="#_x0000_t202" style="position:absolute;left:0;text-align:left;margin-left:-.6pt;margin-top:20.4pt;width:414pt;height:1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" fillcolor="white [3201]" strokecolor="#c0504d [3205]" strokeweight="2pt">
                <v:textbox>
                  <w:txbxContent>
                    <w:p w14:paraId="6C0B62C9" w14:textId="77777777" w:rsidR="009027B4" w:rsidRDefault="009027B4" w:rsidP="009027B4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sklearn.ensemble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RandomForestClassifier</w:t>
                      </w:r>
                      <w:proofErr w:type="spellEnd"/>
                    </w:p>
                    <w:p w14:paraId="0BD9B148" w14:textId="77777777" w:rsidR="009027B4" w:rsidRDefault="009027B4" w:rsidP="009027B4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sklearn.model</w:t>
                      </w:r>
                      <w:proofErr w:type="gramEnd"/>
                      <w:r>
                        <w:t>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  <w:p w14:paraId="3972DF2A" w14:textId="77777777" w:rsidR="009027B4" w:rsidRDefault="009027B4" w:rsidP="009027B4"/>
                    <w:p w14:paraId="06E81718" w14:textId="77777777" w:rsidR="009027B4" w:rsidRDefault="009027B4" w:rsidP="009027B4">
                      <w:proofErr w:type="spellStart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train_test_</w:t>
                      </w:r>
                      <w:proofErr w:type="gramStart"/>
                      <w:r>
                        <w:t>split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y, </w:t>
                      </w:r>
                      <w:proofErr w:type="spellStart"/>
                      <w:r>
                        <w:t>test_size</w:t>
                      </w:r>
                      <w:proofErr w:type="spellEnd"/>
                      <w:r>
                        <w:t xml:space="preserve">=0.2,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=42)</w:t>
                      </w:r>
                    </w:p>
                    <w:p w14:paraId="10CA961D" w14:textId="77777777" w:rsidR="009027B4" w:rsidRDefault="009027B4" w:rsidP="009027B4">
                      <w:r>
                        <w:t xml:space="preserve">model = </w:t>
                      </w:r>
                      <w:proofErr w:type="spellStart"/>
                      <w:proofErr w:type="gramStart"/>
                      <w:r>
                        <w:t>RandomForestClassifier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6ED9852" w14:textId="77777777" w:rsidR="009027B4" w:rsidRDefault="009027B4" w:rsidP="009027B4">
                      <w:proofErr w:type="spellStart"/>
                      <w:proofErr w:type="gramStart"/>
                      <w:r>
                        <w:t>model.fit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>)</w:t>
                      </w:r>
                    </w:p>
                    <w:p w14:paraId="20CADF92" w14:textId="77777777" w:rsidR="009027B4" w:rsidRDefault="009027B4"/>
                  </w:txbxContent>
                </v:textbox>
              </v:shape>
            </w:pict>
          </mc:Fallback>
        </mc:AlternateContent>
      </w:r>
      <w:r w:rsidR="00BC4C5A">
        <w:t>Model Training – Random Forest Classifier</w:t>
      </w:r>
    </w:p>
    <w:p w14:paraId="01725C50" w14:textId="77777777" w:rsidR="00844333" w:rsidRDefault="00BC4C5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B4C1E0A" w14:textId="77777777" w:rsidR="00844333" w:rsidRDefault="00BC4C5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2292938" w14:textId="77777777" w:rsidR="00844333" w:rsidRDefault="00844333"/>
    <w:p w14:paraId="101F288B" w14:textId="77777777" w:rsidR="00844333" w:rsidRDefault="00BC4C5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6631A8A" w14:textId="77777777" w:rsidR="00844333" w:rsidRDefault="00BC4C5A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72FDE2E4" w14:textId="77777777" w:rsidR="00844333" w:rsidRDefault="00BC4C5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0F63EF7" w14:textId="6F7D71A9" w:rsidR="00844333" w:rsidRDefault="00844333"/>
    <w:p w14:paraId="51DA4034" w14:textId="77777777" w:rsidR="00844333" w:rsidRDefault="00844333"/>
    <w:p w14:paraId="3CDDE6C1" w14:textId="528EA897" w:rsidR="00844333" w:rsidRDefault="00BC4C5A" w:rsidP="009027B4">
      <w:pPr>
        <w:pStyle w:val="ListParagraph"/>
        <w:numPr>
          <w:ilvl w:val="0"/>
          <w:numId w:val="10"/>
        </w:numPr>
      </w:pPr>
      <w:r>
        <w:t>Model Evaluation – Accuracy and Confusion Matrix</w:t>
      </w:r>
    </w:p>
    <w:p w14:paraId="38E5A4AE" w14:textId="4FCE77E6" w:rsidR="0059276D" w:rsidRDefault="005927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A801B" wp14:editId="5277DC45">
                <wp:simplePos x="0" y="0"/>
                <wp:positionH relativeFrom="column">
                  <wp:posOffset>-68580</wp:posOffset>
                </wp:positionH>
                <wp:positionV relativeFrom="paragraph">
                  <wp:posOffset>158750</wp:posOffset>
                </wp:positionV>
                <wp:extent cx="5113020" cy="1851660"/>
                <wp:effectExtent l="0" t="0" r="11430" b="15240"/>
                <wp:wrapNone/>
                <wp:docPr id="73766478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1851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B4C6" w14:textId="77777777" w:rsidR="0059276D" w:rsidRDefault="0059276D" w:rsidP="0059276D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classification_report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confusion_matrix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accuracy_score</w:t>
                            </w:r>
                            <w:proofErr w:type="spellEnd"/>
                          </w:p>
                          <w:p w14:paraId="3CA6154D" w14:textId="77777777" w:rsidR="0059276D" w:rsidRDefault="0059276D" w:rsidP="0059276D"/>
                          <w:p w14:paraId="4A8C1119" w14:textId="77777777" w:rsidR="0059276D" w:rsidRDefault="0059276D" w:rsidP="0059276D"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model.predict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78DC06" w14:textId="77777777" w:rsidR="0059276D" w:rsidRDefault="0059276D" w:rsidP="0059276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"Accuracy:", </w:t>
                            </w:r>
                            <w:proofErr w:type="spellStart"/>
                            <w:r>
                              <w:t>accuracy_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99DBA42" w14:textId="77777777" w:rsidR="0059276D" w:rsidRDefault="0059276D" w:rsidP="0059276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"Confusion Matrix:\n", </w:t>
                            </w:r>
                            <w:proofErr w:type="spellStart"/>
                            <w:r>
                              <w:t>confusion_</w:t>
                            </w:r>
                            <w:proofErr w:type="gramStart"/>
                            <w:r>
                              <w:t>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2FF34FF" w14:textId="77777777" w:rsidR="0059276D" w:rsidRDefault="0059276D" w:rsidP="0059276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nClassification</w:t>
                            </w:r>
                            <w:proofErr w:type="spellEnd"/>
                            <w:r>
                              <w:t xml:space="preserve"> Report:\n", </w:t>
                            </w:r>
                            <w:proofErr w:type="spellStart"/>
                            <w:r>
                              <w:t>classification_</w:t>
                            </w:r>
                            <w:proofErr w:type="gramStart"/>
                            <w:r>
                              <w:t>report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C52831C" w14:textId="77777777" w:rsidR="0059276D" w:rsidRDefault="00592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801B" id="Text Box 11" o:spid="_x0000_s1030" type="#_x0000_t202" style="position:absolute;margin-left:-5.4pt;margin-top:12.5pt;width:402.6pt;height:14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" fillcolor="white [3201]" strokecolor="#c0504d [3205]" strokeweight="2pt">
                <v:textbox>
                  <w:txbxContent>
                    <w:p w14:paraId="746AB4C6" w14:textId="77777777" w:rsidR="0059276D" w:rsidRDefault="0059276D" w:rsidP="0059276D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sklearn.metrics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classification_report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confusion_matrix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accuracy_score</w:t>
                      </w:r>
                      <w:proofErr w:type="spellEnd"/>
                    </w:p>
                    <w:p w14:paraId="3CA6154D" w14:textId="77777777" w:rsidR="0059276D" w:rsidRDefault="0059276D" w:rsidP="0059276D"/>
                    <w:p w14:paraId="4A8C1119" w14:textId="77777777" w:rsidR="0059276D" w:rsidRDefault="0059276D" w:rsidP="0059276D"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model.predict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14:paraId="7A78DC06" w14:textId="77777777" w:rsidR="0059276D" w:rsidRDefault="0059276D" w:rsidP="0059276D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"Accuracy:", </w:t>
                      </w:r>
                      <w:proofErr w:type="spellStart"/>
                      <w:r>
                        <w:t>accuracy_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  <w:p w14:paraId="099DBA42" w14:textId="77777777" w:rsidR="0059276D" w:rsidRDefault="0059276D" w:rsidP="0059276D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"Confusion Matrix:\n", </w:t>
                      </w:r>
                      <w:proofErr w:type="spellStart"/>
                      <w:r>
                        <w:t>confusion_</w:t>
                      </w:r>
                      <w:proofErr w:type="gramStart"/>
                      <w:r>
                        <w:t>matrix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  <w:p w14:paraId="02FF34FF" w14:textId="77777777" w:rsidR="0059276D" w:rsidRDefault="0059276D" w:rsidP="0059276D"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nClassification</w:t>
                      </w:r>
                      <w:proofErr w:type="spellEnd"/>
                      <w:r>
                        <w:t xml:space="preserve"> Report:\n", </w:t>
                      </w:r>
                      <w:proofErr w:type="spellStart"/>
                      <w:r>
                        <w:t>classification_</w:t>
                      </w:r>
                      <w:proofErr w:type="gramStart"/>
                      <w:r>
                        <w:t>report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  <w:p w14:paraId="1C52831C" w14:textId="77777777" w:rsidR="0059276D" w:rsidRDefault="0059276D"/>
                  </w:txbxContent>
                </v:textbox>
              </v:shape>
            </w:pict>
          </mc:Fallback>
        </mc:AlternateContent>
      </w:r>
    </w:p>
    <w:p w14:paraId="61DD5DBF" w14:textId="45E68E15" w:rsidR="00844333" w:rsidRDefault="00BC4C5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046240BB" w14:textId="77777777" w:rsidR="00844333" w:rsidRDefault="00844333"/>
    <w:p w14:paraId="4859FF54" w14:textId="77777777" w:rsidR="00844333" w:rsidRDefault="00BC4C5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A5189A" w14:textId="77777777" w:rsidR="00844333" w:rsidRDefault="00BC4C5A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BAD92AE" w14:textId="77777777" w:rsidR="00844333" w:rsidRDefault="00BC4C5A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CE0E2AC" w14:textId="77777777" w:rsidR="00844333" w:rsidRDefault="00BC4C5A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A64A293" w14:textId="605729C2" w:rsidR="00844333" w:rsidRDefault="00844333"/>
    <w:p w14:paraId="104AB415" w14:textId="77777777" w:rsidR="0059276D" w:rsidRDefault="0059276D"/>
    <w:p w14:paraId="1235FFB4" w14:textId="6DABAAFF" w:rsidR="00844333" w:rsidRDefault="00BC4C5A" w:rsidP="0059276D">
      <w:pPr>
        <w:pStyle w:val="Heading3"/>
        <w:numPr>
          <w:ilvl w:val="0"/>
          <w:numId w:val="12"/>
        </w:numPr>
        <w:rPr>
          <w:i/>
          <w:iCs/>
        </w:rPr>
      </w:pPr>
      <w:r w:rsidRPr="0059276D">
        <w:rPr>
          <w:i/>
          <w:iCs/>
        </w:rPr>
        <w:t>Output Summaries</w:t>
      </w:r>
    </w:p>
    <w:p w14:paraId="7F36A02C" w14:textId="77777777" w:rsidR="0059276D" w:rsidRPr="0059276D" w:rsidRDefault="0059276D" w:rsidP="0059276D">
      <w:pPr>
        <w:pStyle w:val="ListParagraph"/>
      </w:pPr>
    </w:p>
    <w:p w14:paraId="3C9F66F2" w14:textId="77777777" w:rsidR="00844333" w:rsidRDefault="00BC4C5A">
      <w:r>
        <w:t xml:space="preserve">- Output of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4A3D217D" w14:textId="77777777" w:rsidR="00844333" w:rsidRDefault="00BC4C5A">
      <w:r>
        <w:t xml:space="preserve">- Summary from </w:t>
      </w:r>
      <w:proofErr w:type="gramStart"/>
      <w:r>
        <w:t>data.info(</w:t>
      </w:r>
      <w:proofErr w:type="gramEnd"/>
      <w:r>
        <w:t>)</w:t>
      </w:r>
    </w:p>
    <w:p w14:paraId="263A8E81" w14:textId="77777777" w:rsidR="00844333" w:rsidRDefault="00BC4C5A">
      <w:r>
        <w:t>- Distribution of target labels</w:t>
      </w:r>
    </w:p>
    <w:p w14:paraId="2F79B964" w14:textId="77777777" w:rsidR="00844333" w:rsidRDefault="00844333"/>
    <w:p w14:paraId="6BC9F297" w14:textId="6BF3E618" w:rsidR="00844333" w:rsidRDefault="00BC4C5A" w:rsidP="0059276D">
      <w:pPr>
        <w:pStyle w:val="Heading3"/>
        <w:numPr>
          <w:ilvl w:val="0"/>
          <w:numId w:val="12"/>
        </w:numPr>
        <w:rPr>
          <w:i/>
          <w:iCs/>
        </w:rPr>
      </w:pPr>
      <w:r w:rsidRPr="0059276D">
        <w:rPr>
          <w:i/>
          <w:iCs/>
        </w:rPr>
        <w:t>Model Evaluation Metrics</w:t>
      </w:r>
    </w:p>
    <w:p w14:paraId="6369C693" w14:textId="77777777" w:rsidR="0059276D" w:rsidRPr="0059276D" w:rsidRDefault="0059276D" w:rsidP="0059276D">
      <w:pPr>
        <w:pStyle w:val="ListParagraph"/>
      </w:pPr>
    </w:p>
    <w:p w14:paraId="3D6C6CB6" w14:textId="77777777" w:rsidR="00844333" w:rsidRDefault="00BC4C5A">
      <w:r>
        <w:t>- Accuracy: 64%</w:t>
      </w:r>
    </w:p>
    <w:p w14:paraId="039364A7" w14:textId="77777777" w:rsidR="00844333" w:rsidRDefault="00BC4C5A">
      <w:r>
        <w:t>- Confusion Matrix (text and visual)</w:t>
      </w:r>
    </w:p>
    <w:p w14:paraId="488908AC" w14:textId="77777777" w:rsidR="00844333" w:rsidRDefault="00BC4C5A">
      <w:r>
        <w:lastRenderedPageBreak/>
        <w:t>- Classification Report (Precision, Recall, F1-Score)</w:t>
      </w:r>
    </w:p>
    <w:p w14:paraId="4C1E9C8E" w14:textId="77777777" w:rsidR="00844333" w:rsidRDefault="00844333"/>
    <w:p w14:paraId="4D68C6E8" w14:textId="4219CA7D" w:rsidR="00844333" w:rsidRDefault="00BC4C5A" w:rsidP="0059276D">
      <w:pPr>
        <w:pStyle w:val="Heading3"/>
        <w:numPr>
          <w:ilvl w:val="0"/>
          <w:numId w:val="12"/>
        </w:numPr>
        <w:rPr>
          <w:i/>
          <w:iCs/>
        </w:rPr>
      </w:pPr>
      <w:r w:rsidRPr="0059276D">
        <w:rPr>
          <w:i/>
          <w:iCs/>
        </w:rPr>
        <w:t>EDA Screenshots</w:t>
      </w:r>
    </w:p>
    <w:p w14:paraId="45CF7073" w14:textId="77777777" w:rsidR="0059276D" w:rsidRPr="0059276D" w:rsidRDefault="0059276D" w:rsidP="0059276D">
      <w:pPr>
        <w:pStyle w:val="ListParagraph"/>
      </w:pPr>
    </w:p>
    <w:p w14:paraId="079E2518" w14:textId="1DBC9EA3" w:rsidR="00844333" w:rsidRDefault="00BC4C5A">
      <w:r>
        <w:t>-</w:t>
      </w:r>
      <w:r w:rsidR="002C6C4D" w:rsidRPr="002C6C4D">
        <w:t xml:space="preserve"> </w:t>
      </w:r>
      <w:r w:rsidR="002C6C4D" w:rsidRPr="00B752B6">
        <w:rPr>
          <w:b/>
          <w:bCs/>
        </w:rPr>
        <w:t>Figure 1</w:t>
      </w:r>
      <w:r w:rsidR="002C6C4D" w:rsidRPr="002C6C4D">
        <w:t>: Scatter plot showing correlation between discount and sales</w:t>
      </w:r>
    </w:p>
    <w:p w14:paraId="09905199" w14:textId="7A00B01A" w:rsidR="006E5A48" w:rsidRDefault="006E5A48">
      <w:r>
        <w:rPr>
          <w:noProof/>
        </w:rPr>
        <w:drawing>
          <wp:inline distT="0" distB="0" distL="0" distR="0" wp14:anchorId="1C92CC11" wp14:editId="74AAE5E3">
            <wp:extent cx="5486400" cy="2969895"/>
            <wp:effectExtent l="0" t="0" r="0" b="1905"/>
            <wp:docPr id="523271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5564" w14:textId="30CC5C66" w:rsidR="00E664E0" w:rsidRPr="00E664E0" w:rsidRDefault="00EF1548" w:rsidP="00E664E0">
      <w:pPr>
        <w:rPr>
          <w:lang w:val="en-IN"/>
        </w:rPr>
      </w:pPr>
      <w:r>
        <w:rPr>
          <w:lang w:val="en-IN"/>
        </w:rPr>
        <w:t>-</w:t>
      </w:r>
      <w:r w:rsidR="00E664E0" w:rsidRPr="00B752B6">
        <w:rPr>
          <w:b/>
          <w:bCs/>
          <w:lang w:val="en-IN"/>
        </w:rPr>
        <w:t>Figure 2</w:t>
      </w:r>
      <w:r w:rsidR="00E664E0" w:rsidRPr="00E664E0">
        <w:rPr>
          <w:lang w:val="en-IN"/>
        </w:rPr>
        <w:t>: Scatter plot showing how price affects number of units sold.”</w:t>
      </w:r>
    </w:p>
    <w:p w14:paraId="15F4F42A" w14:textId="15719FE7" w:rsidR="006E5A48" w:rsidRDefault="00B652A2">
      <w:r>
        <w:rPr>
          <w:noProof/>
        </w:rPr>
        <w:drawing>
          <wp:inline distT="0" distB="0" distL="0" distR="0" wp14:anchorId="69622440" wp14:editId="58420DD0">
            <wp:extent cx="5486400" cy="2930525"/>
            <wp:effectExtent l="0" t="0" r="0" b="3175"/>
            <wp:docPr id="396342581" name="Picture 7" descr="A graph with green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42581" name="Picture 7" descr="A graph with green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AE95" w14:textId="77777777" w:rsidR="00844333" w:rsidRDefault="00844333"/>
    <w:p w14:paraId="3093720E" w14:textId="086E6A0F" w:rsidR="00844333" w:rsidRDefault="00844333"/>
    <w:sectPr w:rsidR="008443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C94433"/>
    <w:multiLevelType w:val="hybridMultilevel"/>
    <w:tmpl w:val="BCF81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D2D82"/>
    <w:multiLevelType w:val="hybridMultilevel"/>
    <w:tmpl w:val="F13C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86F7D"/>
    <w:multiLevelType w:val="hybridMultilevel"/>
    <w:tmpl w:val="BF247514"/>
    <w:lvl w:ilvl="0" w:tplc="E25A1F50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35777">
    <w:abstractNumId w:val="8"/>
  </w:num>
  <w:num w:numId="2" w16cid:durableId="1233931523">
    <w:abstractNumId w:val="6"/>
  </w:num>
  <w:num w:numId="3" w16cid:durableId="99418568">
    <w:abstractNumId w:val="5"/>
  </w:num>
  <w:num w:numId="4" w16cid:durableId="727261654">
    <w:abstractNumId w:val="4"/>
  </w:num>
  <w:num w:numId="5" w16cid:durableId="1975015095">
    <w:abstractNumId w:val="7"/>
  </w:num>
  <w:num w:numId="6" w16cid:durableId="82772507">
    <w:abstractNumId w:val="3"/>
  </w:num>
  <w:num w:numId="7" w16cid:durableId="1848012026">
    <w:abstractNumId w:val="2"/>
  </w:num>
  <w:num w:numId="8" w16cid:durableId="1400710011">
    <w:abstractNumId w:val="1"/>
  </w:num>
  <w:num w:numId="9" w16cid:durableId="344138900">
    <w:abstractNumId w:val="0"/>
  </w:num>
  <w:num w:numId="10" w16cid:durableId="1051416687">
    <w:abstractNumId w:val="10"/>
  </w:num>
  <w:num w:numId="11" w16cid:durableId="1772823913">
    <w:abstractNumId w:val="9"/>
  </w:num>
  <w:num w:numId="12" w16cid:durableId="1676689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4AF"/>
    <w:rsid w:val="0006063C"/>
    <w:rsid w:val="00121B4F"/>
    <w:rsid w:val="0015074B"/>
    <w:rsid w:val="0029639D"/>
    <w:rsid w:val="002C6C4D"/>
    <w:rsid w:val="00326F90"/>
    <w:rsid w:val="003E66A5"/>
    <w:rsid w:val="0059276D"/>
    <w:rsid w:val="00593791"/>
    <w:rsid w:val="005B3F1C"/>
    <w:rsid w:val="005D43B9"/>
    <w:rsid w:val="006E5A48"/>
    <w:rsid w:val="00844333"/>
    <w:rsid w:val="009027B4"/>
    <w:rsid w:val="009C2484"/>
    <w:rsid w:val="00A708C5"/>
    <w:rsid w:val="00AA1D8D"/>
    <w:rsid w:val="00AA739F"/>
    <w:rsid w:val="00AC1814"/>
    <w:rsid w:val="00B2281F"/>
    <w:rsid w:val="00B47730"/>
    <w:rsid w:val="00B652A2"/>
    <w:rsid w:val="00B752B6"/>
    <w:rsid w:val="00BC4C5A"/>
    <w:rsid w:val="00CB0664"/>
    <w:rsid w:val="00D45588"/>
    <w:rsid w:val="00E664E0"/>
    <w:rsid w:val="00EF15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FDD8A"/>
  <w14:defaultImageDpi w14:val="300"/>
  <w15:docId w15:val="{50A08AA9-9CD4-4251-BF99-3C7E4655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4AF"/>
  </w:style>
  <w:style w:type="paragraph" w:styleId="Heading1">
    <w:name w:val="heading 1"/>
    <w:basedOn w:val="Normal"/>
    <w:next w:val="Normal"/>
    <w:link w:val="Heading1Char"/>
    <w:uiPriority w:val="9"/>
    <w:qFormat/>
    <w:rsid w:val="000374A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A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4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A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A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A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A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A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A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374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74A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4A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74A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4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74A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A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AF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374A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74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A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A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A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A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A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A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4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374AF"/>
    <w:rPr>
      <w:b/>
      <w:bCs/>
    </w:rPr>
  </w:style>
  <w:style w:type="character" w:styleId="Emphasis">
    <w:name w:val="Emphasis"/>
    <w:basedOn w:val="DefaultParagraphFont"/>
    <w:uiPriority w:val="20"/>
    <w:qFormat/>
    <w:rsid w:val="000374A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A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A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4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74A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0374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4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74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4A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Sandhiya S</cp:lastModifiedBy>
  <cp:revision>2</cp:revision>
  <cp:lastPrinted>2025-06-17T08:35:00Z</cp:lastPrinted>
  <dcterms:created xsi:type="dcterms:W3CDTF">2025-06-17T08:45:00Z</dcterms:created>
  <dcterms:modified xsi:type="dcterms:W3CDTF">2025-06-17T08:45:00Z</dcterms:modified>
  <cp:category/>
</cp:coreProperties>
</file>